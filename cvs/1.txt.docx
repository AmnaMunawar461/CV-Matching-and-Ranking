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ADNAN AHMED  CONTACT                                                                    PERSONAL DETAILS       Mobile              +92 (345) 8365922                                 Father s Name             Faheem Ahmed       Email               dani_a4a@yahoo.com                                Date of Birth            June. 14, 1990   OBJECTIVE       To join a dedicated and professional team in the field of Telecommunication Engineering to enhance my knowledge       and professional abilities within a dynamic and progressive environment.  EDUCATION       B.E (Telecommunication  Engineering)                                                                          3.1         2010   2014                                                                                                                Hamdard University, Karachi.                                                                                (CGPA)        (In progress)       F.Sc. Pre Engineering                                                                                                       74%            A           2008  2009       TameereNau Public College, Quetta.       Matriculation                                                                                                       75%            A           2006  2007       Government high School  Killi Sheikhan, Quetta.  TRAININGS CERTIFICATES &amp;  EDUCATIONAL VISITS       Training                           BSS and RAN engineering       Educational visit            Pakistan Cables, Karachi, and PTCL, Karachi.                                                      SITE visits                       Zong site, near Gulshan chorangi Karachi       Certifications                                                                        TECHNICAL SKILLS             Skilled in taking measurements from Anritsu Site Master             Have profound knowledge of  Huwaie DBS_3900 and BTS3900             Can perform commissioning of BTS             Skilled in quality 3D  Simulation and Design of Antennas in  Microwave Studio and NECwin+             Skilled in use of Microsoft Word, Excel, PowerPoint, Access, InPage             Have profound knowledge of  wireless Video communication             Familiar with  Latest Antenna systems  PROJECTS         Final year Project             Design and performance Analysis of  MIMO Antenna  for Mobile Terminals        Semester Projects              Circuit design: Variable DC Power Supply (First Semester)              Circuit design :TV Remote Jammer(2nd semester)              Circuit design: Digital Stop Watch(3rd semester)               Circuit design: Digital Clock(4th semester)              Circuit design :Function Generator(4th semester)  COMPUTER SOFTWARE PROFICIENCIES       Engineering Software           Microwave CST Studio, Matlab,  Pspice , Orcad, Winculp, NECwin  plus+       Programming Skills             C (basic), C++       Development Suite              Microsoft Office (Word, Excel, PowerPoint, Access)  SPECIALITIES                Scholarship                  Selected for the National ICT R&amp;D scholarship for the year 2010              Volunteer ship            Selected as a volunteer in ITCNASIA exhibition conference 2013               Languages                    Fluent Urdu and, conversational English.              Interests                        Research in advanced MIMO Antenna systems, Satellite TV broadcasting and SNG.              Community service    Served as a tutor   REFERENCES                           Dr. Rashid Hussain                           (Asst. Professor, Faculty of Engineering Science and Technology Hamdard, University, Karachi)                                                                                                                             rashid.hussain@hamdard.edu.pk                                       +92(314)2209995                                                                                                                                                                                                                                                                            Engr. Sheraz Arif                           (Asst. Professor, Faculty of Engineering Science and Technology Hamdard, University, Karachi)                                                                    +92(345)2896374                                                                     Sheeraz.Arif@hamdard.edu.pk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