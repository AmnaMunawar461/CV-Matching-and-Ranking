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UROOJ SHEIKH                            scorp_sheikh11@hotmail.com                                                         +92 332 3453882    OBJECTIVE:  Seeking   an   Electrical   Engineer   position   in   progressive   organization;allows   me   to   apply   my  qualification, skills and knowledge towards the success of the organization.    ACADEMIC PROFILE:         NED university of Engineering and Technology ,Karachi            Master in Energy Management.            In Progress (3rd Semester)          NED University Of Engineering And Technology, Karachi           Bachelors in Electrical Engineering    st 1   Division(2012)                  P.E.C.H.S Government College for Woman ,Karachi          Intermediate  A One Grade(2008)          Programmer School, Karachi          Matriculation   A One Grade(2006)         FINAL YEAR PROJECT   Designing of an improved reliability system for M/S Brookes Pharmaceutical by conducting its  energy efficiency audit (of Head office) and proposing an alternate energy source under the  supervision of M/S K.E.S.C (Energy Conservation Department) and M/S PHILIPS.  This project consists of:         Lightening Load Calculation of Brookes Pharmaceutical s administrative block.         Proposed alternate Lightening load i.e. LED under the assistance of M/S Philips.         Study of Power Factor Correction Plants.         Research and selection of Alternate source.    WORKING EXPERIENCE  Dancom Engineering Solution PVT Ltd  Working as an Electrical Engineer on project OF HIGHER EDUCATION COMMISSION OF  PAKISTAN (HEC, PERN)         To manage all power related activities of HEC Regional Center Karachi, Data Center and            POP sites to ensure 24x7 operation time         Resolve all power issues of data center and POP sites.          Maintanceof power equipment(UPS, Generators, STULZ units, PDU, Servers)          Deals with the contractors.         Manage and deployed technical team to resolve power issue on POP sites and Regional            CenterKarachi.         Introducing live monitoring system of all power equipment via software and do immediate            action.                                  Working as Project Electrical Engineer on  sub Project  Installation of New Generators            @Regional Center Karachi &amp; Pop sites                   Load Calculation                    Planning of Cable layout, itssize, and breaker.                   Installation of ATS panel/STS panel                    Deals with contractors about requirements etc.    TECHNICAL SKILLS           MATLAB(medium)         ETAP(basic)         Minitab (basic)         CALCULUX /DIALUX (medium)         MS Office (word, power point, excel,Visio)         STRENGTH AND INTERESTS         Deliveredseveral Presentations during academic years. (Final year project Presentation,            Graphologyetc.)         Worked as team leader and as team member in several academic projects.         Awarded with participation certificate, organized by IET lectures on Power Transformer and            Switch Gears.         Participated in Extra circular activities (spring festival ,annual dinner).         Net Surfing on new innovative engineering stuffs.         Work independently and take immediate decision to resolve issue.         Introduce new solution in an organization to work efficiently.    LANGUAGES:          English           Urdu                        REFERNCES:   Will be furnished on your request.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