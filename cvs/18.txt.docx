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SANA FATIMA  fzee_03@yahoo.com  03343581384      OBJECTIVES              To utilize my skills for achieving the target and providing the best performance in the organization. I  would like to implement my innovative ideas, skills and creativity for accomplishing the tasks.                                                                                   EDUCATION            Bachelor of Engineering (B.E) in Computer &amp; Information System from NEDUET Karachi            Batch (20072010)with first division.            Bachelor of Science (B.Sc.) in Mathematics from APWA Govt. Girls College, Karimabad,            Karachi with first division in 2006.            Intermediate (H.Sc) PreEngineering from Govt. Degree College for women, Nazimabad,            Karachi 2003.            Matric (S.Sc) from Oxford Public School, North Karachi with first division in 2001.    EXPERIENCE            Working  as an Jr. Instructor  in Aligarh Institute of Technology(Sir Syed University of Engineering &amp;            Technology) from 05nov2012 till present.             Worked as an Jr. Instructor  in Mian Institute of Science Management &amp; Technology (Institute of Retd.            Chief Justice of Pakistan) from 01jan2012 till 31oct2012.            Worked as an internee in ITSector of CDGK( Abbasi Shaheed Hospital), Nazimabad,  Karachi from  01          jun2009 to 15jul2009.  Responsibilities             Project Advisor for various projects developing on C &amp; Visual Basic.             Exam coordinator in intra mid term examination.            Computer lab incharge.        SKILLS            Programming Languages C, C#, Assembly.            Visual Basic.            MATLAB and LABVIEW.            Web Development tools HTML &amp; ASP.Net.            Database SQL Server.            MSoffice            Good understanding of SDLC.            Strong concepts of OOP.            Good knowledge about software testing.    ACHIEVEMENTS              Exhibits my own designed project  Simulator for microprocessor 8088  at ITEC Software                                                                                                                                     SS           Exhibition in 2008 at NEDUET, Karachi.                                                                                                                                       AA                                                                                                                                    NN           Organized the departmental project Exhibition TechElite in 2009 at NEDUET, Karachi.                                     AA                                                                                                                                                                                                                                                                          FF                                                                                                                                    AA                                                                                                                                    TT           Participated in Software Modeling Competition in TechElite 2010 at NEDUET, Karachi.                                                                                                                                     II                                                                                                                                    MM                                                                                                                                    A                                                                                                                                    A                                                                                                                                       PROJECTS            Software                 Designed an Operating system for Intel Storage SSR212MA SAN using C#.                    Assembler for a microprocessor using C#.               Online Shop for cosmetics products Using ASP.NET.               College Management using C#.               Employee Database using C language.           Hardware                   Detailed study about Storage Area Network hardware.                   8088Microprocessor Interfacing                   Electronic Score Board For Cricket                   DC Power Supply (5volts)              PERSONAL INFORMATION           Father s name              Zia Uddin Usmani           Marital status            Single           Domicile                     Karachi, Sindh.                                                                                                                                 S                                                                                                                    A                                                                                                                    N                                                                                                                    A                                                                                                                                                                                                                                         F                                                                                                                    A                                                                                                                    T                                                                                                                    I                                                                                                                    M                                                                                                                    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