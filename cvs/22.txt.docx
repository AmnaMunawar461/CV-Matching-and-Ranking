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WAQAS AHMED                                                                      Almadina  Electric  store  street#05  main  bazaar                                                                                   naserabad Peshawar Road Rawalpindi                                                                                   M:+923455494026.03125385028,                                                                                      E: waqas638@gmail.com    PERSONAL SUMMARY   A competent Electronics engineer with a comprehensive knowledge of designing, developing and  Maintaining electrical and electronics systems and components to required specifications, focusing   On economy, Safety, reliability, quality and sustainability. Having a comprehensive understanding of   Electrical Health and safety regulations, I am currently looking for a suitable electrical engineering  Position.    ACADEMIC QUALIFICATIONS             2013                                                     BEEE (Electronic Engineering)                                                                       Iqra University, Islamabad Campus                                                2009                                                     D.A.E (Electrical)                                                                      Punjab Board of Technical Education              2006                                                     Matriculation (Science)                                                                       Rawalpindi Board  PROFESIONAL EXPERIENCE              Internship at Best way cement                                      company Limited                                                   One Year work as Trainee             engineer at kohenoor mills             Rawalpindi                                                                                                                                SOME RESCENT PROJECTS  Implementation and designing of CNC machine                        Programming the microcontroller                        Circuit Design                         Debugging Problems  Wind mill Design and implement    AREAS OF EXPERIENCE  Circuit Design                             Microcontroller Programming                    Software       Designing 3 phase control                  PIC18 series (Assembly and C)                 KEIL, MPLAB,         panels.                                                                                 MATLAB, PROTEUS       LT and HT distribution                                                                   PSPICE, Circuit Maker, MULTISIM       PLC Programming                                                                          MS Word, Excel, Power Point       Power Electronics                                                                                   Embedded Systems       Control Systems                   PERSONAL QUALITIES        Having a flexible approach and a Can Do attitude        Highly motivated and organized        Able to explain technical data to nontechnical colleagues        Have good technical and analytic skills        Ability of training and mentoring junior and new staff  PERSONAL INFORMATION  Nationality:           Pakistan  Languages:             Urdu (native), English (good)  Reference  Will be furnished on demand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