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Faisal Shahzad                                                                                                    Address: House no #140 Street no #3                                                                                                             Bashir Colony Sargodha (40100)                                                                                                                             Mobile: 03137144006                                                                                                      EMail:faisalkhan00668@yahoo.com  ObjectiveObjective   ObjObjectiveective   I am young mature &amp; enthusiastic individual believes in snaking up my ladder with honesty and hard  work.  My  educational  qualifications  have  equipped  me  with  the  abilities  to  perform  my  job  professional. I am highly motivated, eager to learn and able to work under busy &amp; stressful conditions  to be one of leading roles within the organization. I would like to work with an organization giving  me opportunities to explore the world.   Education and qualification Education and qualification  Education and qualificationEducation and qualification       Year                           Degree                         Marks           Divisio               Institute                       Board                                                                                        n      2008                         MATRIC                          698/850             Ist          Comprehension                  Sargodha Board                                (with science)                                        A++           boy high School      2010                             ICS                        730/1100             Ist          Superior College               Sargodha Board                                                                                                         Sargodha  20102014                           BSIT                          CGPA               1st            University of                  University of                      (Information Technology)                        3.19            75%                Sargodha                       Sargodha                                                                            Computer Languages on which I can workComputer Languages on which I can work                            Computer Languages on which I can workComputer Languages on which I can work                                                                                                                                                                                 PHP               Java Script                     CSS                        HTML                                                                                                                                                          jquery               C++/OOP               Data Structure                     JAVA                                                                                                                                                                                                                       Also know about ERP (Enterprise Resource Planning).                                                                                                                                                                                                                    Final Year ProjectFinal Year Project                                                                  Final Year PFinal Year Projectroject                                                                                               Year                                                                                            Title                                          2014                                              FUN SMS                                                     I made a final year project  FUN SMS  including two portions.                                1st was configured SMS API and 2nd was Sale Purchase Module (like OLX)                                With new feature Auto garneted SMS alerts.                                       Providing a best sale Purchase in different cities.                                    Person subscribe page.                                    When subscribed then anyone else generate the same message   regarding to                                         that post then the automatic sms is generated to that user.                                                                                                                                                  Tools used in projectTools used in project                                                              ToolsTools used in project used in project                                             Tool                                              Descriptions                                          Adobe Dreamweaver CS5                             Use for coding                                          XAMPP                                             Use as a local server and                                                                                            provide mysql database.                                          Oziki Server                                      Use for sms functionality.                                           Mysql Database                                    Use for store record.                                           HTML                                              Use Html language for layout.                                          CSS                                               Use for styling(stylesheet)                                          Java Script , Ajax                                Use for extra functionalities                                                                                            such as deleting record etc..                                          PHP                                               Use for dynamic functionalities.                                                                                                                                           Other Project in Carrier Other Project in Carrier                                                           Other Project in Carrier Other Project in Carrier                                                                                                                                      Year               Title                 URL                                          2013                MBCC                 malikbrothers.com                                          2014                PPC                  Pekypowers.com                                                                                                                       Other I.T. skillsOther I.T. skills                                                                      OtherOther I.T. skills I.T. skills                                                                                                                                 Microsoft Word                                                         Microsoft Excel                                      Microsoft PowerPoint                                                   Microsoft Visio                                      Windows                                                                Linux                                     Adobe Photoshop                                                         Filezilla                               Interest included: Games, Internet, Searching, &amp; new Technology.                                                     Professional Experience: Three Months Internship at Pixiders. (WEB DEVELOPMENT). (PHP).                                               My Portfolio: http://portfolio.pekypowrs.com/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