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Hafiz Muhammad Ali Raja   House # 16, Block  x , Satellite town, Bahawalpur, Pakistan                                              Cell # +923216839854                   Email: alisherhaidri1984@gmail.com  Objective                           To become a better &amp; better IT resource with a long term future in mind  Experience               Lab Assistant/ Network Assistant at Air University, Multan (Current)            Lab Supervisor at COMSATS Institute of Information Technology, Sahiwal            Lecturer/  Lab  Incharge  in  Computer  Science  Department  of  Allama  Iqbal             College of Science &amp; Commerce, Bahawalpur  Education                   BS (Computer Science)                   Air University Islamabad               D.A.E (Mechanical)                      P.B.T.E Lahore                                        Matriculation (Science)                 B.I.S.E Bahawalpur                          Projects                 Files Handling using C++                 Library Management System using Visual C++                 Bad News Bearer                 Database for DAEWOO bus service using PHP, MYSQL                 Snooker Club Management System Using C#                 3D Interactive Segmentation and Visualization                 Online Ticketing Booking System using ASP.NET and SQL Server 2008                  Degree Project:   Livewire Based Interactive Volumetric Segmentation   using MATLAB  Detail: Segmentation in medical image analysis is very important part. In segmentation  there  are  some  simple  steps  are  involved  who  helps  the  doctors  and  medical  expert  to  detect  the  exact  location  and  area  of  the  disease.  Our  research  is  related  to  the  livewire  based interactive segmentation. This segmentation is using the livewire technique but also  involving the human interaction for the best accuracy. In this research we first implement   the livewire on 2D images which is taken from the 3D Brain volume. Here we prefer to use  the semiautomatic technique in segmentation.  Skills &amp; Achievements    Achievement            Acceptance   of  Research   Paper   in    The  International  Conference  on  Computer            Science  &amp;  Applications  2012 ,  The  World  Congress  on  Engineering  &amp;  Computer            Science (WCECS) 2012, San Francisco, USA, 2426 October, 2012.                          Computer Skills                   Teaching                   PHP &amp; HTML, SQL, MySQL                  C++, C#, .NET                 Microsoft Office 97, 2007 &amp; 2010 Intermediate (Power Point, Word, Excel)                 MS Office Suit                 MATLAB   References  Dr. Ijaz Mansoor Qureshi                         Associate Professor, Dept. of Electrical Engineering,                                                   Air University, Islamabad                                                   Ph. # 03215594604  Mr. Sabih ul Hassan                              Lecturer, Dept. of Computer Sciences, Air University,                                                   Islamabad                                                   Ph. # 03335516624  Mr. Sohail Jabbar                                Lecturer COMSATS Institute of Information Tech,                                                   Sahiwal                                                   Ph. # 03217617432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