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Engr. Muhammad Tayyab Yaqoob    Date of Birth: 18, March 1989  Address:            GulistaneJohar Block15, Karachi,Pakistan   Email :            bu_tayyab@hotmail.com  Cell No.:           +923212986106    Qualification            2010               B.E.       Electrical (Major in Electronic Engineering)            Bahria University, Karachi Campus CGPA 3.25               2006               H.S.C  (PreEngineering)                                                                                 st           D.J Sindh  Govt. Science college Karachi, Pakistan,1   Division              2004               S.S.C   (Science)                                                                             st           Meritorious Schools Network Karachi, Pakistan,1   Division     Research Publications         1.   Muhammad Tayyab Yaqoob,  Agent Based Automation System  in International            Journal of technology and ResearchVol 2 No. 1 ( 2014) ISSN: 23074892                   2.   Syed Muhammad Raza Jafri, Muhammad Tayyab Yaqoob and Muhammad            Misbahuddin  Securing and Optimization of Mobile adhoc Network (MANET)   in            International Journal of technology and ResearchVol 2 No. 1 ( 2014) ISSN: 23074892              3.   Muhammad Tayyab Yaqoob  Quad rotor capable of Autonomous Flight Using RC            controller  published  in Journal of Information and Communication Technology,Vol 7 No.            2 (2013) ISSN: 1816613X , Karachi, Pakistan                   4.   Muhammad Tayyab Yaqoob  Industrial Automation via Hand Gestures  accepted in            Journal of Information and Communication Technology,Vol 8 No. 1 ( 2014) ISSN: 1816613X ,            Karachi, Pakistan  Professional Experience  Sept  2013 till present in Institute of Business and Technology  Lecturer/LAB Engineer    Worked with Quality Enhancement Cell (QEC) with the capacity of NCEAC Documentations    Also worked as Final Year Project Advisor                   nd Arranged 2       Mechatronics Project Exhibition    Taught the following courses as per HEC curriculum           Electrical machines           Control Engineering           Power Electronics           Microprocessor            Programmable Logic Controller           Basic Electronic Engineering           Physics           Human Computer Interaction           Management Information System    June  2010 to August  2013 in Govt. Polytechnic Institute(Landhi)    Taught the following courses as per STEVTA Course Outline           Electrical machines           Power Electronics           Transmission and Distribution of Electrical Power System  Achievements            Paper has been published in IEEEp All Pakistan Student Seminar 2010           Got Silver Medal in IEEEp All Pakistan Student Seminar 2010           2nd position in Final Year Project Exhibition, 2010           3rd position in Semester Project Exhibition, 2007  Skills &amp; Interests           Interest in Research and Development           Excellent programmer in Assembly and C#           Uses simulation software MODELSIM, ORCAD, MULTISIM, MIROSOFT OFFICE,           EXCEL PROGRAMMING           Interest in computing fundamentals, object oriented programming and data structures           Troubleshoot all type of Electronic devices           Ability to handle all type of technical problems  Extra Curricular Activities           Member of IEEE           Arranged a Project Exhibition in IBT (Institute of Business and Technology)    Reference 1                                                 Reference 2  Dr. Arif Hussian                                            Mr. Muhammad Misbahuddin  Associate Dean of Faculty of Computer Science &amp;             Assistant Professor, Faculty of Computer Science &amp;  IT                                                          IT   arif.biztek@gmail.com                                                            misbah.ibt@gmail.com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