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SHAWANA KHAN                       HOUSE # 1. STREET # 8. FASIAL TOWN BREWERY ROAD QUETTA                                                     CELL: 0345 8318343                                         EMAIL: Shawana_khan24@yahoo.com                                                                                                                                                                                                                                                                                                                                                                                                                                                                                                                                                                                       AIM                         My  aim is to get the better opportunities and serves the people for  their                        beterment in any field.                         OBJECTIVE                       Seeking acceptance into a distinctive corporate organization where  I  can                       ideally groom myself in the field of electronics. Looking  for  an  exciting                        and  thrilling  opportunity  to  work  for  my  country  and                        Humanity.  A  position  in  a  resultsoriented  organization  ambitious  and                       careerconscious  person,  where  acquired  skills  and  education  will  be                       utilized toward continued growth and advancement.                           PERSONAL INFORMATION                       Father Name                                Dr ABDUL SALAM                       Cast                                        YOUSUF ZAI                                                                   th                      Date of Birth                              9  NOVEMBER1993                       CNIC No                                    5160248822164                       Nationality                                Pakistani                       Religion                                   Islam    LANGUAGE                       Urdu                 SpeakReadwrite                       English              SpeakReadwrite           EDUCATION                       20102014                                  Balochistan          University         of     Information                                                                  Technology  Engineering  and  management                                                                  Sciences.                        BS(Electronics)                            CGPA 3.7/4.00                                              20072008                                  Board        of    Intermediate          and     Secondary                                                                  Education, Quetta. (Islamia girls college)                                                                                   st                      FSc (PreEngineering)                      69% High 1   Division                         20052006                                  Board        of    Intermediate          and     Secondary                                                                  Education,          Quetta.(Railway             girls     high                                                                  school)                                                                                      st                      Matriculation (Biology)                    78.5% High 1   Division        Selected Course Module in BS(EE)                           st                               nd                               rd                                th 1   Year                         2     Year                        3   year                         4    year  Communication Skills              Electronic Circuit               Data                             Professional &amp; Social   Basic Electronics&amp;                Design                           Communication &amp;                  Ethics  Computer Aided                    Digital Systems                  Networking                       Digital Signal   Engineering Design                Data Structures &amp;                Signal &amp; Systems                 Processing  Computer                         Algorithms                        Electrical Machines              Mobile   programing                       Complex Variable                  Microprocessor &amp;                 Communications  Digital Logic Design             &amp; Transform                       Microcontroller                  Satellite   Electronic Devices                Integrated                       Analog &amp; Digital                 Communications  Calculus &amp; Analytical             Electronics                      Communications                   VLSI  Geometry                          Network Analysis                 Control Systems                  Industrial   Linear Algebra &amp;                  Electromagnetic &amp;                                                 Electronics  Differential Equations            Field Theory                                                      OptoElectronics                                                                                                      Power Electronics       Project:  Maximum Power Point Tracking By INCOND Technique  My final year project is based up on the one of the most important issues of the world .It  is basically related to the efficiency of the Solar Panel. Solar panel is a wellrecognized  source  of  getting  power  but  the  Major  issue  is  to  increase  the  efficiency  and  gets  the  Maximum Power output. So, in my project, I try to increase the efficiency of PV panel by  applying Incremental conductance technique.  Mini Semesters Project:         IC s Trainers         NOT, AND, OR, etc  IC s Checker trainer         The electronic city          Infrared Transmitter &amp; Receiver         Heart beat detector         Digital clock         Operational Amplifier         Displaying Name on the screen with different patterns         Line follower Robot by using 8051 Controller  PROFESSIONAL SKILLS            MS Word, MS Excel, MS PowerPoint           Microsoft Office Suite           Windows 7&amp;8, Windows XP,            Operating Systems           Worked on Android and Windows Phone 8 Interfaces.           Hands on the remote interfacing between mobile phones and computers            CCNA 1   NETWORKING BASICS                                        Worked on MATLAB Software.           Worked on Different type of processors like 8086, 8052 etc.           Worked on maintaining the connection between mobiles to share data.           Special practice in solving problems occurring in real time circuits.           Route Tracing and IP Interfacing.           IP Address Configuration and Internet address trouble shooting.                             Page 4Personal Skills            Engineering  Software  Skills:    Matlab,  Multisim,  Proteous,  Logisim,  Pspice            Orcad, Xilenx, Dev c++            Interpersonal Skills:  Having excellent interpersonal skills with command over            English and Urdu and good understanding of local languages.            Internet Skills: Internet Marketing, Facebook Fan pages, Blogging             Others: Video editing, Sound editing &amp; Picture editing,  WORK EXPERIENCE, TRAINING, WORK SHOPS:            Internship in PTCL Center                                                                                                                                         In year 2012            Got Ist Position in Electronics Project Compition (Organized by IEEE student branch in            BUITEMS)                                                                                                                                                          January 04, 2012            Attend Human Rights Work shop (Organized by IPDH)                                                                                                                  Sep 17, 2012            Attended one day Entrepreneur ship work shop                                                                                                                      November 27 , 2012                                                                              th           Participated as Volunteer for Organizing BUITEMS 9   Convocation                                                                                   December 31,2013                                                                                                     rd           Got 3   prize in Flower exhibition Competition       2014      INTERESTS &amp; HOBBIES    Cooking:  Healthy food is good for health. When I am free I am try to do cooking, because I like to  see my family happy So it s a nice way  Reading:   When I am trying to relax I enjoy reading, and have done this throughout my life; I   find it helps develop my English and communications skills.  Travel:   I  enjoy  travelling  a  great  deal.  I  used  my  holidays  at  university  to  travel  to  different  places.  I  found this a great experience, and it has helped me broaden   my cultural knowledge and awareness.  Sports:  I believe a healthy body is the key to a focused mind in today s hectic society,  I enjoy   a variety of sports.    REFERENCES:  Furniched on demand.   Page 5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