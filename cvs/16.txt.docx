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SAAD HASSAN                                      Block 3D, Flat #15, CategoryIV,                                       Sector I9/4, Islamabad, Pakistan                                 Cell#: +923421560619, Residence: +92514444206                                                   fadi_hitec@yahoo.com      Personal Details   Father Name                 Hassan Akhtar  Date of Birth                 June 06, 1991                   CNIC #:                        6110189775139  Nationality:                   Pakistan   Marital status:                Single   Religion                            Islam    Languages                    English, Urdu, Hinko, Pashto    Career Objectives             To obtain a challenging position that allows me to utilize my current skills to assist an  organization that offers a stable employment opportunity. I own team management skills, a  good  planner,  reliable  and  able  to  work  on  own  initiative  or  as  part  of  team,  remaining  adaptable and flexible in all situations.  I am also eager to learn new skills and technological  advancements.                                                                     Qualifications and Education:              Bachelor of Science In Electrical Engineering            (Specialization in Telecommunication)            University: HITEC University TaxilaCantt, Pakistan            CGPA 3.08/4,   Percentage: 77%, Division: First                        F.Sc (PreEngineering)            Institution: JINNAH   Basic School &amp; Colleges Mansehra, Pakistan            Board: BISE Abbottabad            Marks Obtained: 847/1100, Percentage: 77%, Division: First                        Matriculation (General Science)            Institution: O.P.F public school Mansehra            Board: BISE Abbottabad            Marks Obtained: 703/900, Percentage: 78%, Division: First      Professional Skills:    Languages                  C , C++, Visual basic C++  Software                   MATLAB, Proteus ,Electronic work bench, emu 8086,Microchip  OS                         Windows 98/Xp/7/8,  Others                     Microsoft Office Automation &amp; Computer(Hardware and software)       Personal skills:              Punctual,Deligent &amp;Innovative            Sound decision Making            Sound knowledge of network analysis &amp; Digital logic design            Good command over Technical Report Writing    Internship/Training:              Summer internship 2012 at PTCL in the department of NGN, OFS and EWSD            systems.             Summer internship 2014 at Heavy Industries Taxila.    Projects:              Design of microstrip antenna UHF band            Modeling and simulation of power generation, transmission and distribution system            using Matlab.             Comparative research in 3G4G/LTE architectures            Design of AC motor speed controller using less expensive component.            Modeling and performance analysis of Car suspension system using Matlab.            MultiAging analysis of HighVoltage Insulator11kv    Industrial tours:              GhaziBrotha power house            Telephone industries of Pakistan            Heavy industries TaxilaCantt.              References            To be furnished on request.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