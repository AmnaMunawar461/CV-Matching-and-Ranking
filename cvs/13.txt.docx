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Muhammad Azmi Umer                                                                                                                        Professional Resume                                                                Looking for challenging and rewarding position in Software\Web Research &amp;  Development  in a rapidly growing organization and be able to work efficiently in a  team with a vision to enhance my professional abilities\skills.                                                                  Professional Qualification              M.S. in Computer Science (in progress) from PAFKIET.            B.S. in Computer Science from University of Karachi.             Thesis                       Have done research on the topic of  Information Retrieval               C.G.P.A                       3.24 in BSCS.             Academic Projects                       Hotel Management System            Snake Game            Ping Pong(ball) Game            Marriage bureau database System using oracle            Career Counseling Expert System              Fishing game using Opengl             Professional Skills             Languages &amp; Tools:                             C, C#, html, Prolog.                                                                                                                                                         RDBMS:                                         SQL Server 2005(sql), Oracle (sql plus).      Software Packages:                             Visual Studio 2010, 2008 &amp; 2005      Operating Systems:                             Windows XP/Vista/7.              Other Qualification              F.S.C  (Pre  Engineering)  From  Federal  Board  of  Intermediate  &amp;  Secondary            Education Islamabad Pakistan.            S.S.C (Science) From Naunehal Secondary School Karachi Pakistan.                                                                                                                                Cell: + (923312607116)                                                                               muhammadazmiumer@yahoo.com                                                                                                                                          Muhammad Azmi Umer                                                                                                                               Professional Resume                                                          Personal Information         Date Of Birth            :  18111990       Nationality              :  Pakistani       Cell                     :  +923312607116       Email                    :  muhammadazmiumer@yahoo.com       CNIC No                  :  4220103414353       Religion                 :  Islam       Marital Status           :  Unmarried\Single       Address                  :  H. No. L481 sector 48 A1 Universal Town Korangi #1 1/2           Karachi, Pakistan.                                           Cocurricular/Leisure Activities               Reading Books.            Playing Cricket.                                                                                                                                      Cell: + (923312607116)                                                                                    muhammadazmiumer@yahoo.com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