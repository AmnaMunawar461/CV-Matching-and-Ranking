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MOHAMMAD UMAID SHEIKH                                                                                                    Al Falah Housing Society, House No. 2 CB25                                                              Shah Faisal Town, Karachi                                                                     0324 2748533                                                               umaidned@gmail.com  CAREER OBJECTIVE  Seeking full time opportunity to blend the theoretical information with the practical experiences so that I can  better understand the domain knowledge I am acquiring presently; and also to plan effectively my career and  enhance my professional skills for optimizing my work related prospects.  ACADEMIC QUALIFICATION    NED UNIVERSITY OF ENGINEERING &amp; TECHNOLOGY  Degree             :          BS (CS &amp; IT)   Percentage         :         83.2 %   Tenure            :         2009   2013    SUPERIOR SCIENCE COLLEGE  Certificate        :         HSC (PreEngineering)  Grade              :          A   Tenure            :          20072009    ARMY PUBLIC SCHOOL (Central Ordinance Depot)  Certificate        :         SSC (Science)  Grade              :          A   Tenure            :          20052007    CERTIFICATIONS &amp; SKILLS                        SAP Certified NetWeaver Administration Consultant   ( Certificate ID: 0012030199 )            SAP Certified HANA Administration Consultant          ( Certificate ID: 0012030199 )                                           SAP ABAP Trained            SAP Solution Manager Trained            Oracle O.C.P Track Level Trained            IBM DB2 Certified Academic Associate (Exam 703)                                                                           Working Knowledge of System Administration on Linux and Windows, Directory Server            CCNA Level Working  knowledge of TCP/IP Suite , OSI Layers, Socket Programming etc            Adequate Working Knowledge of Visual Studio, C#.NET. ASP.NET ,ORACLE,  JAVA, PHP , SQL              Server 2008 &amp;  .NET 3.5/4.0, Android, WP7 and other Software Development Technologies            Data Ware Housing, Data Mining, OLTP, OLAP/OLAM , ETL, ELT Processes            Artificial Intelligence and Heuristics, Frame and Script Programming.         JOBS &amp; INTERNSHIPS                          Business Process Associate Consultant Trainee at SAP MENA ( May 22 2014September 12,              2014)                              nd              Achieved 2        Top Performer Award by SAP MENA ( Middle East and North Africa )                          Member  of  SAP  Young  Professionals  Program   MAWARED   2014  Pakistan  (MaySeptember              2014)            Former Research Fellow Officer / Instructor at FAST NUCES (National University of Computing &amp;              Emerging Sciences) Main Campus Karachi            Software Engineer at Bari Tech Sol ( Software House)            Served as one year paid Internee at PTCL (Evening Shift )             I.T Management  Internship at Sui Southern Gas Company (Summer 2012)                  FINAL YEAR PROJECTS                  Intelligent Computing Engine ICE (Business Intelligence Project)             Intelligent Financial Engine IFE (Business Intelligence Project)            E learning game of Accountancy (Android App)                CO CURRICULAR ACHIEVEMENTS              Won  Pakistan s Biggest Live Quiz Competition Series at GEO TV in July and August 2013.That              Contest is considered  as Biggest Competition in Pakistan s Electronic Media History            Successfully Completed the following workshops as part as of  SAP Mawared Program            Design Thinking &amp; Advance Communication+Presentation Skills by ( Alan Carroll and Associates )            Participated and won different kind of  IQ,  General Quizzes and Logic Quizzes                          nd           Achieved 2        Position In Inter N.E.D English Essay Writing Competition ,2013            Stand Out at 2nd Position In Inter A.P.S.A.C.S English Declamation Contest, 2004            Served as President of English Declamation Club APS. FROM 20052007            Sitting  President  O.P.E.N  (Organization  of  Pakistani  Entrepreneurs  of  North  America)  N.E.D.              University Chapter            Participation and Winning of different I.T and Software Competitions at all levels                 PERSONAL INFORMATION    Father s Name                :         Muhammad Mushtaq Sheikh  C.N.I.C                     :          4220185850629  Languages                    :         English, Urdu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