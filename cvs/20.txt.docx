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UMAIR AHMED                                                                                                        Cell: 03322190191                        Email: Umair_ahmed403@yahoo.com                        Skype:  Umair_ahmed403                        Add: House No. 325, Street No. 05,                         Block 37/ D, Landhi No. 01, Karachi 75160.      Objective    To  use  my  knowledge  and  skills  to  better  facilitate  the  students  in  this  areas  of  Applied  Physics  specially Electronics and Computer Science Specially Artificial Intelligence, to build on the experience  I have gained and to further my knowledge in other aspects.    Education    2013 (in progress)              Department of Computer Science, Institute of Business Administration                                  MS in Computer Science (Specialization in Artificial Intelligence), (GPA 3.33)                                             Probabilistic Reasoning, Image Processing, Image Processing for                                             Recognition, Pattern Recognition, Advanced Data Warehouse and                                             Software Project Management.    2011                            Department of Applied Physics, University of Karachi.                                                                 st                                 M.Sc (Electronics), 1   Class Third Position (with 70.55%)                                             MicroProcessor &amp; MicroController (Atmel 8051), Industrial Electronics                                             &amp; Instrumentation, Advance Telecommunication (Microwaves)                                             Digital Signal Processing &amp; Data Communication                                             Quantum,Numerical and Computational Physics                                             Analog &amp; Digital Electronics     2008                            Federal Urdu University of Arts, Science and Technology, Karachi.                                  M.Sc. in Physics (with Specialization in Electronics)                                    2007                            Federal Urdu University of Arts, Science and Technology, Karachi.                                  B.Sc. (Hons) Physics    2003                             Govt. Degree Science/Commerce College, Landhi/Korangi 06                                   H.S.C (PreEngineering)    2001                            Ali Foundation Academy, Karachi                                                              st                                  S.S.C. (Science), (1  Division)    Experience    July 2012 to date                          University Of Karachi                                             Teaching Assistant in Department of Applied Physics                                                        Conduct  LABs  of  Industrial  Electronics/PLC,  Microprocessor                                                        Interfacing  (8051),  Analogue  Electronics  &amp;  Linear  Integrated                                                        Circuits, CLanguage &amp; Assembly Language.                                                        Provided          Lectures        on      Wireless         Communication,                Data                                                        Communication  &amp;  Networks  and  MicroProcessor  Interfacing                                                        (8051)     Project Supervised :                                                              Wireless Point to Multipoint Data Communication Zigbee Based                                           using 8051 Microcontroller                                          Power Line Communication                                          Vehicle Control via WiFi using 8051   Teaching:    2009                                    Bright Career School, Karachi                                          Conduct Sr I to Sr III,  OLevel Classes    2009                                    The Illuminator Coaching Center, Karachi                                          Provided Lectures on Business Maths in B.Com Classes    2009                                    Adamjee Coaching Center, Karachi                                          Provided Lectures on Physics in Intermediate Classes    20072008                               Sarfaraz Pilot Higher Secondary School                                          Provided Lectures on Mathematics in Intermediate Classes.    2007                                    Govt. Degree College for Women Landhi 06, Karachi                                                                         Provided Lectures on Physics in Intermediate Classes    20042006                               The Light Coaching Center, Karachi                                             Provided Lectures on Mathematics in Intermediate Classes      Other                                 Tutored Matric, Intermediate, OLevels and B.E Electronics.     Projects  Final Year Project:                     Microcontroller based Single Board Computer (SBC) Development                                          and its Application                                                    Interfacing of Memory, LCD, Keyboard and Printers                                                    Assembly Language based programm                                                    Serial and parallel data communication    Mini Projects:                          Design and Contruction of a  Four Digit Frequency Counter   (During the Semsters)                   Design and Construction of AM Transmitter                                           Design and Contruction Object Detector                                          (Using Infrared Transmitter and Receiver)    Certification    June 2011                               Certification of Programable Logic Controller (PLC)                                          Department of Applied Physics, University of Karachi                                                    Using SIEMENS S   7 Series    December 2011                           Certification of MicroController Based Single Board Compter                                          (SBC) Development and its Application                                          Department of Applied Physics, University of Karachi                                                    Using 8051/AT89C51 MicroController                                                    Assembly based Programing                                                       Other Skills    Computer Skills:                         Operating System                                                     MS   Windows 98/2000/2003 Server/XP/Vista/Win 7                                                     Linux (Red Hat)                                             Programming                                                      C   Language &amp; Assembly Language                                                      Matlab Programing                                                      PLC Programing                                             Others                                                     MS   Office 97/2000/2003/2007/XP &amp; Open Office                                                     Inpage &amp; Advance Excel                                                     Internet Surf, Email etc.    Language Skills:                                                                              English                                                     Urdu      Seminar    Seminar attended:                        World Space Week 2011, SUPARCO                                                     Pakistan Space Program                                                     Space  Mysteries Galore                                                     Satellite based Crop Monitoring System in Pakistan                                                     Geographical Information System (GIS) and its Application                                                     Satellite Remote Sensing and its Application      Internship    June 2011                                Intership in Pakistan International Airline (PIA)                                                     Visit in Workshop and Electronics Lab    May 2010   April 2011                    Trainee Instructor in Govt. Mono Technique Institute Landhi.                                                     Conduct DAE Electronics Lab                                                     Provides Lectures on Electronics in DAE Classes.                                                                                                  Refrence                                             Will be furnished upon Request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