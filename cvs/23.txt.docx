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Zohaib Khan                      Research Assistant/ Lab Instructor (Interested)                               Email: me_zohaib@ymail.com, Skype: zohaib01khan                                                  Mobile: + 92 3341251568    RESEARCH INTERESTS                                                                                                                                Information Retrieval and Mining            Artificial intelligence            Software Engineering            Machine Learning            Data Management and Information Retrieval    CAREER OBJECTIVE                                                                                                                        Seeking challenging and prolearning avenues where my knowledge of computer science is fully  utilized to further enhance my employers  capabilities. The ideal position would fully utilize my  unique combination of excellent communication skills, strong analytical and problem solving  abilities and technical aptitude.    SKILLS                                                                                                                                  Technical Skills                   Solid and comprehensive computer and math skills.                 Operating Systems: Windows (2000/XP/Vista/7/8), Linux.                 Programming Languages: C, C++, C#, Matlab (Beginner level), SQL.                 Database Knowledge: MS SQL Server, Oracle, Access.                 Web technology : HTML, CSS3.                 Software: MS Office, MS Project, Visio, Matlab, Visual Studio, DevC++.                 Related Coursework includes: Object Oriented Programming, Database                 Management Systems, Software EngineeringI, Data Structures, Calculus, Operating                 Systems. Artificial Intelligence, Design &amp; Analysis of Algorithms, Software                 EngineeringII and Data Mining.                 Foreign Languages: English (working knowledge)  Interpersonal Skills:  Selfmotivated, good initiative, high level of energy, tolerant and flexible to different situations.  Oral communication skills expressed in presentations and in talking to the general public, writing  skills developed with essay writing.  My degree courses greatly enhanced my written and verbal communication skills due to the  many presentations, assignments, essays and projects we were required to complete.  I am a fast learner, keen observer who can quickly grasp and apply new ideas, keen to develop  my understanding and acquire new skills through employment. I am equally effective  researching independently and as a dynamic team member. I have strengths in the ability to  analyze and solve problems.      Zohaib Khan                                                                                                   of 4   CoCurricular Activities:            Volunteer (Team Leader)   All Karachi Debate Competition ("ppp ooooo      :       ).            Jointly Organized Social Bond Welfare Organization, Pakistan Debate Council and Dept.            of Computer Science FUUAST. As a Volunteer (Team Leader) I supported            administrative activities, and Manage other Team Leaders Activities.            University Ambassador   Streebo Developers Day2014 at FAST University.            Volunteer: Sept 2013  ICICTT Conference at FUUAST Karachi            As a Volunteer, I supported administrative activities related to the Conference.                                                                                                           3           Batch and Class Representative at FUUAST, President of FUUASTCS  Society.  ACADEMIC PROJECTS                                                                                                                     Course Project Team Lead   Title: Some Modules of School Management System (SMS)  Language: C#.Net, MS Access (Database)  Description: This is Semester project given by our course instructor. This is a group project.  The main objective of this project is to develop Computer Based Desktop Application for  Administration of a school. The modules included are attendance management, admission  management and teacher management.  Role: Design, Coding and testing of Entire Project.    C, C++&amp; C# Console Projects (Minor Projects)            Matrix Calculator            Fibonacci series.    C# (Windows Application Projects)             Copy of Microsoft Notepad            Simple Picture Viewer            Calculator.    Project Management (Course: Software EngineeringI)  Type / Completed: Group (Team Lead)/ Completed.            ZAWS Process Model,            Project Schedule for ZAWS Model,            Gantt, Network Charts on MS Project.            RMMM for ZAWS Model.    SQA (Course: Software EngineeringII)  Type / Completed: Individual/ Completed.            Project Scheduling, Requirements Analysis etc.            Perform Manual Black box &amp; White box Testing.            Manual Testing Scripts.    CONFERENCES, SEMINARS &amp; WORKSHOPS ATTENDED                                                                                            Workshop Attended, on Entrepreneurial Master Class (EMC):            May 2014   Organized by INJAZ Pakistan, an initiative of the Aman Foundation.      Zohaib Khan                                                                                                 of 4   Seminar and Workshop Attended on Effective Tester/Boundary Value Testing :               Speaker: Arslan Ali (Sr. Consultant SQA  Sidat Hyder Morshed Associates).               March 2014  Organized by IEEE  UOK Student Branch.    Seminar and Workshop Attended on Project Management Skills for beginners:               Speaker: M. Enam Ur Rehman (PMPITSM  EPMMBTIMCLCMCT)               Jan 2014  Organized by MIC (Microsoft Innovation Center) Karachi.    Conference Attended:               Sept 2013   1st International Conference on Information and Communication Technology               Trends (ICICTT) at FUUAST Karachi.    Workshop Attended, on Research Methodology:               May 2013   Organized by Quality Enhancement Cell FUUAST                The tool used in workshop is SPSS (Statistical Package for the Social Sciences)    Workshop Attended, on Matlab:               Dec 2012   Organized by The Social Bond Welfare Organization (Regd.)      TEACHING EXPERIENCE                                                                                                                                                    2009Present                                                   Tuition Tutor (Teaching different classes from Beginner                                                                  To Inter)    Sept 2011                                                      School Teacher in Star Academy Secondary School                                                                 Sultanabad Karachi.                                                                                                                                  th                                                                 Teaching different classes from 6 to 10                             (Matric).                                                                     EDUCATION                                                                                                                                                              2012 2016                                                     Federal Urdu University of Arts, Science and Technology.                                                                 Computer Science (Major) With CGPA 3.79/4.0                                                                  (Expected Date of Graduation, Dec2015)      20092011                                                      F.G Boys Inter College Karachi Cantt,                                                                                                                    PreEngineering                                                                     20072009                                                      Ever Shine Govt. Boys Secondary School Karachi                                                                                                           Science     April  June 2013                                               Training &amp; Preparation for .NET Framework 4.5(Windows                                                                 Application Development) by                                                                 CEP (Continuing Education Program), SSUET Karachi              Zohaib Khan                                                                                                                             of 4   Page 4PERSONAL DETAILS                                                                                                                              Date/Place of Birth: Nov 01, 1992/Karachi, Pakistan.            Contact Number:  +923341251568.            Address: House No. J6/3 Pak Jamhoria Colony near P.N. Shifa Hospital Karachi Cantt,            Karachi POST CODE: 75530.            Religion: Islam.            Personal Interests: I enjoy current affairs and travelling, Reading, Listening Songs,            Making new friends, social networking, learning from every possible source of my            interests, searching for new future technology and have a  I Can do  Attitude.  REFERENCES                                                                                                                          Available on request    Zohaib Khan                                                                                              Page 4 of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