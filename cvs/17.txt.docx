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HOUSE # 1. STREET # 8. FASIAL TOWN, BREWERY ROAD, QUETTA,                                                 BALUCHISTAN.                                               CELL: 03364214764                                      EMAIL: Saadhassan@live.co.uk                                 SAAD HASSAN KHAN  OBJECTIVE                      A  position  in  a  resultsoriented  organization  ambitious  and  career                     conscious person, where acquired skills and education will be utilized                      toward continued growth and advancement and thus. Looking  for  an                       exciting  and  thrilling  opportunity  to  work  for  my  country . My                      aim is to get the better opportunities and serves the people for their                      betterment in any field.                          PERSONAL INFORMATION                      Father Name                             Dr ABDUL SALAM                      Cast                                        YOUSUF ZAI                      Date of Birth                           3rdApril1990                      CNIC No                                 5160234065985                      Nationality                             Pakistani                      Religion                                Islam                      Languages                               Urdu,      English      and     also    interested       in                                                              foreign languages.  EDUCATION                      BS (Electrical Engineering) CGPA 2.5/4.00                      20092014                               University           of       Engineering             and                                                              Technology (UET) Lahore.                                                                             st                  th                     FSc (PreEngineering)                   78% High 1   Division. Got 11   Position in Board                      20072008                               Board   of   Intermediate   and   Secondary                                                              Education, Quetta.                                                                       st                 nd                     Matriculation (Computer)                70% 1  Division. Got 2         Position in School.                      20052006                               Board   of   Intermediate   and   Secondary                                                              Education, Quetta.                                                                                                                                                                                                         Selected Course Module in BS (EE)                        st                         nd                          rd                          th 1    Year                   2   Year                   3    year                   4   year  Communication Skills        Electronic Circuit          Data                       Professional &amp; Social   Basic Electronics&amp;          Design                      Communication &amp;            Ethics  Computer Aided              Digital Systems             Networking                 Digital Signal   Engineering Design          Data Structures &amp;           Signal &amp; Systems           Processing.  Computer                    Algorithms                  Electrical Machines        Operating Systems.  programing                  Complex Variable            Microprocessor &amp;           Computer  Digital Logic Design        &amp; Transform                 Microcontroller            Architecture.  Electronic Devices          Integrated                 Analog &amp; Digital            Data Base.  Calculus &amp; Analytical       Electronics                 Communications             Comp Networking.  Geometry                    Network Analysis            Control Systems            Final Year Project  Linear Algebra &amp;              Differential Equations    Project: Mobile Phone Based Disease Investigation and Data Collection.  My final year project is based up on the one of the most important issues in Punjab .It is  basically  related  to  the  Software  development  and  Data  collection.  Our  Project  was  funded by government of Punjab. In this project we develop a mobile App which can not  only collect data from users but also can send it from the remote areas where internet may  not  be  available.  Data  was  not  only  store  in  the  mobile  phone  but  also  in  a  backup  database at our home server.  Mini Semesters Project:         IC s Trainers         NOT, AND, OR, etc  IC s Checker trainer         Remote control Plane.         Developing a website and Data management.         Audio Amplifiers.         Digital clock         Operational Amplifier         Line follower Robot by using 8051 Controller         Bus station database system.  PROFESSIONAL SKILLS            Worked on Mobile Software Development Software.           Worked on DATABASE management.           Worked on Web Development Software s.           Worked on MATLAB Software.           Worked on Different type of processors like 8086, 8052 etc.           Worked on maintaining the connection between mobiles to share data.             Worked on Android and Windows Phone 8 Interfaces.            Special practice in solving problems occurring in real time circuits.           Hands on the remote interfacing between mobile phones and computers.           Route Tracing and IP Interfacing.           IP Address Configuration and Internet address trouble shooting.            Worked on Android and Windows Phone 8 Interfaces.            Operating Systems            Windows 7&amp;8, Windows XP,            Microsoft Office Suite           MS Word, MS Excel, MS PowerPoint    Personal Skills            Engineering  Software  Skills:    Matlab,  Multisim,  Proteus,  Pspice,  Dev  c++,            Eclipse for Graphic design, Android and Window Phone interfaces.            Interpersonal Skills:  Having excellent interpersonal skills with command over            English and Urdu and good understanding of local languages.            Internet Skills: Internet Marketing, Facebook Fan pages,             Others: Special Interest in trying New Software and programs. The Latest I m            trying to learn LUA Language specifically design to develop games and            software s.  WORK EXPERIENCE, TRAINING, WORK SHOPS:            Internship in HUAWEI Center                                       In year 2012                o  Worked in HUAWEI Center in CVAR (Centre for Visualization, Analysis and                     Research)   Lab,   Lahore   learned   about   Mobile   phone   interfacing,   Software                     Development,   Database   management,   Web   Designing,   Different   Computer                     languages, Web Connectivity of Phones, J2EE, JAVA and HTML etc.            Work Internship in CVAR                                           in year 2013                o  Work Internship in CVAR (Center for Visualization, Analysis and  Research) in                     University Of Engineering and Technology (UET), Lahore.                                                                                          Was a member of IET Society of UET Lahore and Participated in organization of            events                                                            From Year 2010  2013.    INTERESTS &amp; HOBBIE    Reading:   When  I  am  trying  to  relax  I  enjoy  reading,  and  have  done  this  for  some  years;  I  find  it  helps  develop my English and communications skills.  Travel and supports:   I  enjoy  travelling  a  great  deal.  I  used  my  holidays  at  university  to  travel  to  different  places.  I  found  this  a  great  experience,  and  it  has  helped  me  broaden  my  cultural  knowledge  and  awareness. Also I like to watch and play Cricket.    REFERENCES:                                        Can be provided on demand.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