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Haris Ahmed                                                   C O N T A C T                                O B J E C T I V E :                                                  Seeking a position in a Progressive and Reputable Organization, which provides  Address                                      opportunity for growth, I am keen to work in a Challenging Environment and to                                               learn new skills.  265/3  Bahadurabad,  Karachi                                                                                     W O R K   E X P E R I E N C E                                                    Phone                                          Duration                   Organization           Designation           Jobs Task  (+92345) (278 1022)                                                                                                         Working  for  Indus  University  as  a                                                                            Indus                  Lab                         Lab Engineer and Teaching various                                                 March till date  Email                                                                     University             Engineer                    Courses       and     conducting        labs    in  Engrharris.iu@gmail.com                                                                                                      Different Engineering Department.                                                                                                                               Represented  Expo Pakistan 13                                                                                                                                                                                                                                   Worked        and     learned      under      the  Skype: HarrisIu                                                           TDAP (Trade            GRO (Guest                                                                                                                                                                                             Development            Relation                    management of Trade Development   P E R S O N A L                                Sept 2013 and              Authority of           Officer)                    Authority of Pakistan                                                 Oct 2012                   Pakistan)                                          Worked  with  foreign  delegates  and  Father s Name                                                                                                                assisted  them  during  their  visit  in                                                                                                                                                                                                                                  Pakistan  Shamshad Ali                                                                                                                               Worked   and   learned      under   the                                                                                                                               supervision  of  `Sui  Southern  Gas  Date of Birth                                                             SSGC (Sui                                                                                                                               Company Limited  30 July 1991                                   June 12   July             Southern Gas           Internee                    Worked           and       learned         basic                                                 12                         Company                (Scada)                                                                            Limted)                                            knowledge   of   Scada   System   and  CNIC No.                                                                                                                     other  practical  devices  knowledge  4220150157221                                                                                                              during Internship                                                                                                                                                                                    S C H O L A S T I C   F I E L D                          O F                                                        Year                        Institution                                   Qualification                     Grade/CGPA  I N T E R E S T                                                  2009(Dec)                   Iqra University (IU)                          BEEE (Electronics                                                                                                                                                             2.9                                                 2014 (Feb)                                                               Engineering)        Electrical                                                           Askari Intermediate                           Intermediate (Pre                 nd                                                2007   2009                                                                                                 2   division                                                                             Collage(AICB)                             Engineering)        Computer Science                                                                              Army Public School (APS                     Matriculation                       nd                                                2005   2007                                                                                                 2   division                                                                             COD)                                          (Computer Science)         Information                                                       Technology                             R E P O R T S   &amp;   P R O J E C T S                                                                                                       Completed Bachelors in Electronics Engineering Affiliated with Pakistan                                                     Engineering Council (PEC)                                                     Worked in final year project on Android and Windows based Home Automation                                                     and Monitoring System via Internet control                                                     Worked on thesis of Home and Industrial Automation using Internet Control                                                     Designed PCB in  Electronics Workshop  course                                               E X T R A   C U R R I C U L A R   A C T I V I T I E S                                                      Participated in MUN IK 5 (Model United Nation IBA Karachi) and in IU MUN (                                                     IQRA University Model United Nation) as a Delegate of Iran and Tajikistan                                                     Giving private tuitions to students of Primary/Secondary classes and O/A level                                                     (Ordinary/Advance level)                                                      Member, College Cricket Team, Askari College, 20072009                                                                                                    S K I L L S   A N D   I N T E R E S T S                                                      Strong verbal / written communication, strong work ethics, work well with others                                                     Blogging, reading, cricket, football, playing and listening various musical                                                     instruments.                                                     Proficient in MS Office, Computer Networking, likes to take challenging projects,                                                     responsible in completing the assigned jobs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