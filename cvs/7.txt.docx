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House # DK314,Street #8B, Near Gulbagh General Strore                                                          Dhok Kashmerian, Rwalpindi                                                                      Mobile:+92.344.8534083                                                               Email: ghulamjaffar110@gmail.com      OBJECTIVE  To seek a challenging and motivating career that  provides opportunity to work  in a challenging,  motivating  and dynamic environment. That foster  &amp; rewards  positive attitude,  proactive work style and shared goals  that will effectively utilize my communication,  leadership,  professional, organizational and technical skills.      ACADEMIC QUA LIFICATION:    MS                                  MS in Information Security (MSIS)                                                                                                   National University of Science and Technology (NUST) Islamabad                                       Bachelors                           Bachelors in Computer Sciences (BCS)                                      National University FAST Islamabad (2006   2010).                                               H.S.S.C                             Higher Secondary School Certificate                                       FSc (2004 to 2006)                                                                                                                                                                        S.S.C                               Secondary School Certificate                                      Metric (2004)                                                                                       TEACHING/PRESENTATION EXPERIENCE:    I have one semester teaching experience in BZU (DG Khan Campus). It increase may confidence to communicate with   other in best way.        PROFESSIONAL EXPERIENCE:        11Values Pvt Ltd,  Rawalpindi,  Pakistan      Dates:  June 2014    Present      Job Title:  Senior Software  Engineer (Unity 3D)          NimbleGeeks Pvt Ltd,  Islamabad,  Pakistan      Dates:  June 2010   Jan 2014      Job Title:  Software  Engineer            Strengthening Participatory Organization (SPO)  Data Base, NGO Pakistan       Dates:  Jan 2010  June 2010      Job Title:   Developer    PROJECTS:        Wing of Invasion (Game)      Type / Completed On:  Professional /  Present      I am working as software engineer on Wing of Invasion,  project coordinator and application architect in       development of Wing of Invasion. Wing of Invasion is fully functional and multiplatform game with online       purchasing.             Technologies:                Unity 3D Pro, Sketch Up, Blender, Unity Assets Store.      Role:                           Software Engineer      Responsibilities:               Creating game mechanics, creating models in blender and rigging it, compatibility       with multiple platforms.       Survival Island (Game)    Type / Completed On:  Professional / July 2014  I am working as software engineer on Survival Island,  project coordinator and application architect in   development of Survival Island. Survival Island is fully functional and multiplatform game with add support.     Technologies:              Unity 3D Pro, Sketch Up, Blender, Unity Assets Store.  Role:                         Software Engineer  Responsibilities:             Creating game mechanics, creating models in blender and rigging it, compatibility   with multiple platforms. You have to complete different tasks to survive on island.      Save the Baby (Game)    Type / Completed On:  Professional /  May 2014  I am working as software engineer on Save the Baby,  project coordinator and application architect in   development of Save the Baby. Save the Baby is fully functional and multiplatform game with add support.     Technologies:              Unity 3D Pro, Sketch Up, Blender, Unity Assets Store.  Role:                         Software Engineer  Responsibilities:             Creating game mechanics, creating models in blender and rigging it, compatibility   with multiple platforms. You have to catch baby to save which will fall from building which have caught   the fire.          Visions, USA http://www.myvisionslive.com    Type / Completed On:  Professional / Jan 2014  I am working as software engineer,  project coordinator and application architect in development of Visions   online web base solution. Visions  is medical HER which fulfill all HL7 standards. It has different modules like   Financials, Appointment, Eclaims, ECommerce and Patient History etc.   Technologies:              ASP.NET using C#, SQL Server 2008, Visual Studio 2008, Java Script, XML,                             Mirth Connect  Role:                         Software Engineer  Responsibilities:             Creating database design develops procedures, Reports, CSS/HTML validation.                                 HL7 test case requirement gathering, Mirth connect HL7 interfacing.                    EyeBase, USA http://www.visioncare.net    Type / Completed On:  Professional / April 3013  I worked as software engineer  in development of  EyeBase desk top version.  EyeBase is medical EHR and certified  by  Drummond  Inc in USA.  Ever  use of  EyeBase in USA will get 44000$ as incentive from US government.        Technologies:                  XML, Microsoft Access, Mirth Connect  Role:                         Team Lead / Software Engineer  Responsibilities:             Analysis of existing desktop application, database design, develops procedures,                                 Develop core function accordance with HL7, HL7 test cases validation.                                    Strengthening Participatory Organization (SPO)  Data Base, NGO Pakistan http://www.spopk.org     Type / Completed On:  Professional / January 2010  It was paid project we take from Strengthening Participatory Organization and maintain the data of  migrated people in NWFP.  Technologies:                  Microsoft Access,  Role:                         Developer                     Responsibilities:                Analysis of business requirement of company, database design, develops procedures                                       creates reports.      Location based Mobile Application      Type / Completed On: Stand Alone /  May 2010      LBMA have different  module      1:  Current  Position of  User      2:  Finding Position of your  Friend      3: Auto Observer      4: Auto Profile Setting.      We are implementing it  in Google Android platform        Technologies:                     Android, Google map      Role:                            Team Lead      Responsibilities:                Lead the project and coordination, testing the business functions     QUA LIFICATION / SKILLS:          Skill Title            3 years of comprehensive experience in Software Development, Designing and testing        Well capable of developing Business Objects Commercial Applications.         Implementation according with NIST and FIPS standards        Sound knowledge of Meaningful Use 2014 test cases and HL7 standards        implementation        Sound knowledge of  Object  Oriented Programming        Strong analytical and problem solving skills.        Expert  in Debugging,  legacy systems and solving of  problems of  large and complex           applications.        Team lead/Management and ability to work in stress environment        Working experience in  C#, Asp.Net, SQL Server, Unity 3D, Android, JSON, VB.net,        Java, C++, Turbo C, VB6.   MS Access, XML, JavaScript.         Pen testing BackTrack 5 R3, Zenmap, Cryptographic module         ACHIEVEMENT / AWARDS:        Fully  Funded Outreach Scholarship      Issued by:  Ministry of  IT &amp; RD during 20062010      Our  LBMA Project got  1st, 2nd, 3rd Position in Software Competition      Issued by:  Directorate of Science &amp; Technology NWFP /  Respectively 29th January, 3rd March, and      4th March 2010.            LANGUAGES:        English, Urdu, Punjabi, Saraiki              HOBBIES / ACTIVITIES:        Web Surfing        Poetry        Novel Reading      Note: References will be provided on request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