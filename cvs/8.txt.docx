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                                 HABIB  UR RAHMAN      Sargodha,Punjab,Pakistan | Cell# +923338967267                                                                                                 Habib_tuf@hotmail.com   OBJECTIVE      To get the challenging position within the organization where I could use my skills more      professionally and seek as the challenging position.             Name   :                              HabibUrRahman       Father:                                Muhammad Abdul Quddus       Permanent Address:        Basti Baluchan Main Street Ward No 1, Farooka Tehsil                                                     Sahiwal Distt.Sargodha  EXPERIENCE:  FAUJI FOUNDATION                                                                                        I am working as Computer Instructor in Fauji Foundation Model School  Sargodha.  [Feb, 2014 Present]             Working as Faculty member for Computer Subject.            Managing and troubleshooting of LAN   issues of  IT Lab.  LOGIX COLLEGE                                                                                        I have  worked as System Administrator in LOGIX College Sargodha.                   [Feb, 2013 Feb, 2014]             Conducting VU Online Exams as well as organizing online surveys and exams from British            Council.[System Administrator for PSGD01: PVC Virtual University of Pakistan]            Implementing, managing and troubleshooting of LAN   issues (Windows Server/Clint            deployment: Server Role Deployment).  NUST ISLAMABAD    I did Internship in Network department of SEECS NUST ISLAMABAD.                           [20122013]            Configuration and Troubleshooting of switches (Cisco and 3Com) and Cisco routers.            Planning and installation of Network on Lab Environment as well as Network Monitoring.            Implementing and troubleshooting of layer 1 &amp; 2   issues as well as configuration of Cisco Access            Points.    TEACHNICAL EDUCATION / CERTIFICATIONS      Cisco Systems Inc        Cisco Certified Network Associate (CCNA)                                                        [2012]         Cisco ID: CSCO12090393      Cisco Certified Network Professional (CCNP)      [One paper : 642902 ROUTE passed ]      Corvit Systems                                                                                       [201112]       Cisco Certified Network Professional (CCNP)                                                                        [Routing &amp; Switching]       Cisco Certified Network Associate (CCNA)         Multiprotocol Label Switching (MPLS)       Voice over IP (VoIP)                                                                 Virtual University of Pakistan                                                                       [2011]         English Proficiency Certificate    TEACHNICAL SKILLS   Routed Technology:  IPv4, Sub Netting, VLSM, IPv6  Routing Technologies: RIPv1, RIPv2, , EIGRP, OSPF, BGP  LAN Switching Technologies: Ethernet, STP, VLAN, VTP  Configuration and implementation of  Security: IP ACL (Standard and extended) , NAT/PAT   Quality of Service (QoS) ,  HSRP.   Windows Server: Active directory, Group policy management, DHCP configuration     EDUCATION      Virtual University of Pakistan, Lahore      MS(CS)      Specialization in Computer Networks       (Course work Completed)                                                                              [Continue..]      [Main Courses: Advance Computer Networks, Wireless Communication, Mobile and pervasive      computing]            Virtual University of Pakistan, Lahore      Masters of Computer Sciences                                                                         [200911]      [Main Courses: Data Communication , Computer Networks, Introduction to programming,                                      OOP , Software Engineering. ]        Reference       Will be furnished on demand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